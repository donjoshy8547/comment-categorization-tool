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7CCDC" w14:textId="77777777" w:rsidR="00AC48B1" w:rsidRDefault="00000000">
      <w:pPr>
        <w:pStyle w:val="Title"/>
        <w:rPr>
          <w:sz w:val="22"/>
        </w:rPr>
      </w:pPr>
      <w:r>
        <w:rPr>
          <w:sz w:val="22"/>
        </w:rPr>
        <w:t>Project Report: Comment Categorization &amp; Reply Assistant Tool</w:t>
      </w:r>
    </w:p>
    <w:p w14:paraId="257D9994" w14:textId="7069BBA4" w:rsidR="00EC1050" w:rsidRPr="00EC1050" w:rsidRDefault="00EC1050" w:rsidP="00EC1050">
      <w:r>
        <w:t>📁 GitHub Repository: https://github.com/donjoshy8547/comment-categorization-tool</w:t>
      </w:r>
    </w:p>
    <w:p w14:paraId="1F6B00A5" w14:textId="77777777" w:rsidR="00AC48B1" w:rsidRDefault="00000000">
      <w:r>
        <w:t>🔗 Hosted URL: https://comment-categorization-tool-vdsxkqrdwpojcdsf59dvkn.streamlit.app/</w:t>
      </w:r>
    </w:p>
    <w:p w14:paraId="670482FF" w14:textId="77777777" w:rsidR="00AC48B1" w:rsidRDefault="00000000">
      <w:pPr>
        <w:pStyle w:val="Heading1"/>
      </w:pPr>
      <w:r>
        <w:rPr>
          <w:sz w:val="22"/>
        </w:rPr>
        <w:t>Project Overview</w:t>
      </w:r>
    </w:p>
    <w:p w14:paraId="33224E4C" w14:textId="77777777" w:rsidR="00AC48B1" w:rsidRDefault="00000000">
      <w:r>
        <w:t>The Comment Categorization &amp; Reply Assistant Tool is an intelligent NLP-based web application that processes user-generated comments from social media or public platforms. It classifies them into predefined categories using a hybrid machine learning model and provides automated yet empathetic response suggestions.</w:t>
      </w:r>
      <w:r>
        <w:br/>
      </w:r>
      <w:r>
        <w:br/>
        <w:t>This tool helps marketing teams, creators, and businesses efficiently understand, respond to, or flag user feedback based on its intent or emotion.</w:t>
      </w:r>
    </w:p>
    <w:p w14:paraId="46229565" w14:textId="77777777" w:rsidR="00AC48B1" w:rsidRDefault="00000000">
      <w:pPr>
        <w:pStyle w:val="Heading1"/>
      </w:pPr>
      <w:r>
        <w:rPr>
          <w:sz w:val="22"/>
        </w:rPr>
        <w:t>Objectives</w:t>
      </w:r>
    </w:p>
    <w:p w14:paraId="37CA3116" w14:textId="064F20F4" w:rsidR="00AC48B1" w:rsidRDefault="00000000">
      <w:r>
        <w:t>- Categorize user comments into meaningful emotional/intent-based classes</w:t>
      </w:r>
      <w:r>
        <w:br/>
        <w:t>- Use a hybrid ML pipeline (Logistic Regression + BERT fallback) for accurate classification</w:t>
      </w:r>
      <w:r>
        <w:br/>
        <w:t>- Build a lightweight, responsive UI using Streamlit</w:t>
      </w:r>
      <w:r>
        <w:br/>
        <w:t xml:space="preserve">- </w:t>
      </w:r>
      <w:r w:rsidR="00EC1050">
        <w:t>C</w:t>
      </w:r>
      <w:r>
        <w:t>loud deployment via GitHub + Streamlit Cloud</w:t>
      </w:r>
      <w:r>
        <w:br/>
        <w:t>- Generate automated response suggestions per category</w:t>
      </w:r>
      <w:r>
        <w:br/>
        <w:t>- Provide basic insights using visual summaries</w:t>
      </w:r>
    </w:p>
    <w:p w14:paraId="62C9FA52" w14:textId="77777777" w:rsidR="00AC48B1" w:rsidRDefault="00000000">
      <w:pPr>
        <w:pStyle w:val="Heading1"/>
      </w:pPr>
      <w:r>
        <w:rPr>
          <w:sz w:val="22"/>
        </w:rPr>
        <w:t>Target Categories</w:t>
      </w:r>
    </w:p>
    <w:p w14:paraId="79951A1D" w14:textId="77777777" w:rsidR="00AC48B1" w:rsidRDefault="00000000">
      <w:r>
        <w:t>1. Praise</w:t>
      </w:r>
      <w:r>
        <w:br/>
        <w:t>2. Support</w:t>
      </w:r>
      <w:r>
        <w:br/>
        <w:t>3. Constructive Criticism</w:t>
      </w:r>
      <w:r>
        <w:br/>
        <w:t>4. Hate/Abuse</w:t>
      </w:r>
      <w:r>
        <w:br/>
        <w:t>5. Threat</w:t>
      </w:r>
      <w:r>
        <w:br/>
        <w:t>6. Emotional</w:t>
      </w:r>
      <w:r>
        <w:br/>
        <w:t>7. Spam/Irrelevant</w:t>
      </w:r>
      <w:r>
        <w:br/>
        <w:t>8. Question/Suggestion</w:t>
      </w:r>
    </w:p>
    <w:p w14:paraId="6817D42D" w14:textId="77777777" w:rsidR="00AC48B1" w:rsidRDefault="00000000">
      <w:pPr>
        <w:pStyle w:val="Heading1"/>
      </w:pPr>
      <w:r>
        <w:rPr>
          <w:sz w:val="22"/>
        </w:rPr>
        <w:t>Technologies Used</w:t>
      </w:r>
    </w:p>
    <w:p w14:paraId="7533B61C" w14:textId="2BB15C2B" w:rsidR="00AC48B1" w:rsidRDefault="00000000">
      <w:r>
        <w:t>- Language: Python</w:t>
      </w:r>
      <w:r>
        <w:br/>
        <w:t>- Libraries: scikit-learn, pandas, nltk, transformers, Streamlit, matplotlib, joblib</w:t>
      </w:r>
      <w:r>
        <w:br/>
        <w:t>- Modeling: Logistic Regression as the primary classifier with fallback to BERT</w:t>
      </w:r>
      <w:r>
        <w:br/>
        <w:t>- UI: Streamlit</w:t>
      </w:r>
      <w:r>
        <w:br/>
        <w:t xml:space="preserve">- Deployment: GitHub, </w:t>
      </w:r>
      <w:proofErr w:type="spellStart"/>
      <w:r>
        <w:t>Streamlit</w:t>
      </w:r>
      <w:proofErr w:type="spellEnd"/>
      <w:r>
        <w:t xml:space="preserve"> Cloud</w:t>
      </w:r>
    </w:p>
    <w:p w14:paraId="5BDE425C" w14:textId="77777777" w:rsidR="00AC48B1" w:rsidRDefault="00000000">
      <w:pPr>
        <w:pStyle w:val="Heading1"/>
      </w:pPr>
      <w:r>
        <w:rPr>
          <w:sz w:val="22"/>
        </w:rPr>
        <w:lastRenderedPageBreak/>
        <w:t>Project Structure</w:t>
      </w:r>
    </w:p>
    <w:p w14:paraId="78A4BCBA" w14:textId="114064CF" w:rsidR="00AC48B1" w:rsidRDefault="00000000">
      <w:r>
        <w:t>comment-categorization-tool/</w:t>
      </w:r>
      <w:r>
        <w:br/>
        <w:t>├── app.py                    # Main Streamlit interface</w:t>
      </w:r>
      <w:r>
        <w:br/>
        <w:t>├── bert_classifier.py        # BERT fallback classification logic</w:t>
      </w:r>
      <w:r>
        <w:br/>
        <w:t>├── preprocess.py             # Text preprocessing functions</w:t>
      </w:r>
      <w:r>
        <w:br/>
        <w:t>├── reply_templates.py        # Category-based reply generation</w:t>
      </w:r>
      <w:r>
        <w:br/>
        <w:t>├── train_model.py            # ML training pipeline</w:t>
      </w:r>
      <w:r>
        <w:br/>
        <w:t>├── models/</w:t>
      </w:r>
      <w:r>
        <w:br/>
        <w:t>│   ├── model.pkl             # Trained Logistic Regression model</w:t>
      </w:r>
      <w:r>
        <w:br/>
        <w:t>│   └── vectorizer.pkl        # TF-IDF Vectorizer</w:t>
      </w:r>
      <w:r>
        <w:br/>
        <w:t xml:space="preserve">├── </w:t>
      </w:r>
      <w:r w:rsidR="00EC1050">
        <w:t>data</w:t>
      </w:r>
      <w:r>
        <w:t>/</w:t>
      </w:r>
      <w:r>
        <w:br/>
        <w:t>│   └── sample_comments.csv   # Dataset used for training</w:t>
      </w:r>
      <w:r>
        <w:br/>
        <w:t>├── requirements.txt          # Python dependencies</w:t>
      </w:r>
      <w:r>
        <w:br/>
        <w:t>├── README                 # Project overview and usage guide</w:t>
      </w:r>
    </w:p>
    <w:p w14:paraId="62E92EB1" w14:textId="77777777" w:rsidR="00AC48B1" w:rsidRDefault="00000000">
      <w:pPr>
        <w:pStyle w:val="Heading1"/>
      </w:pPr>
      <w:r>
        <w:rPr>
          <w:sz w:val="22"/>
        </w:rPr>
        <w:t>How to Run (Locally)</w:t>
      </w:r>
    </w:p>
    <w:p w14:paraId="26B137B6" w14:textId="77777777" w:rsidR="00AC48B1" w:rsidRDefault="00000000">
      <w:r>
        <w:t>Model is already trained and stored inside the models/ directory.</w:t>
      </w:r>
      <w:r>
        <w:br/>
      </w:r>
      <w:r>
        <w:br/>
        <w:t>1. Clone the repository:</w:t>
      </w:r>
      <w:r>
        <w:br/>
        <w:t xml:space="preserve">   git clone https://github.com/yourusername/comment-categorization-tool.git</w:t>
      </w:r>
      <w:r>
        <w:br/>
        <w:t xml:space="preserve">   cd comment-categorization-tool</w:t>
      </w:r>
      <w:r>
        <w:br/>
      </w:r>
      <w:r>
        <w:br/>
        <w:t>2. Install dependencies:</w:t>
      </w:r>
      <w:r>
        <w:br/>
        <w:t xml:space="preserve">   pip install -r requirements.txt</w:t>
      </w:r>
      <w:r>
        <w:br/>
      </w:r>
      <w:r>
        <w:br/>
        <w:t>3. Run the app:</w:t>
      </w:r>
      <w:r>
        <w:br/>
        <w:t xml:space="preserve">   streamlit run app.py</w:t>
      </w:r>
      <w:r>
        <w:br/>
      </w:r>
      <w:r>
        <w:br/>
        <w:t>Note: nltk resources like stopwords and wordnet will auto-download if missing.</w:t>
      </w:r>
    </w:p>
    <w:p w14:paraId="77B2FACF" w14:textId="77777777" w:rsidR="00AC48B1" w:rsidRDefault="00000000">
      <w:pPr>
        <w:pStyle w:val="Heading1"/>
      </w:pPr>
      <w:r>
        <w:rPr>
          <w:sz w:val="22"/>
        </w:rPr>
        <w:t>Deployment Info</w:t>
      </w:r>
    </w:p>
    <w:p w14:paraId="284CD229" w14:textId="6E6823C0" w:rsidR="00AC48B1" w:rsidRDefault="00000000">
      <w:r>
        <w:t xml:space="preserve">- </w:t>
      </w:r>
      <w:proofErr w:type="spellStart"/>
      <w:r>
        <w:t>Streamlit</w:t>
      </w:r>
      <w:proofErr w:type="spellEnd"/>
      <w:r>
        <w:t xml:space="preserve"> Cloud: Fully deployed and operational via GitHub integration</w:t>
      </w:r>
      <w:r>
        <w:br/>
        <w:t>- Hosted URL: https://comment-categorization-tool-vdsxkqrdwpojcdsf59dvkn.streamlit.app/</w:t>
      </w:r>
    </w:p>
    <w:p w14:paraId="26272538" w14:textId="77777777" w:rsidR="00AC48B1" w:rsidRDefault="00000000">
      <w:pPr>
        <w:pStyle w:val="Heading1"/>
      </w:pPr>
      <w:r>
        <w:rPr>
          <w:sz w:val="22"/>
        </w:rPr>
        <w:t>Bonus Features</w:t>
      </w:r>
    </w:p>
    <w:p w14:paraId="46CBA345" w14:textId="77777777" w:rsidR="00AC48B1" w:rsidRDefault="00000000">
      <w:r>
        <w:t>- Fallback logic using BERT for improving classification accuracy on ambiguous input</w:t>
      </w:r>
      <w:r>
        <w:br/>
        <w:t>- Streamlit-based bar chart visualizing category distribution</w:t>
      </w:r>
      <w:r>
        <w:br/>
        <w:t>- Automated reply generator based on detected category</w:t>
      </w:r>
      <w:r>
        <w:br/>
        <w:t>- Input via text field or file upload (CSV)</w:t>
      </w:r>
    </w:p>
    <w:p w14:paraId="0D436450" w14:textId="77777777" w:rsidR="00AC48B1" w:rsidRDefault="00000000">
      <w:pPr>
        <w:pStyle w:val="Heading1"/>
      </w:pPr>
      <w:r>
        <w:rPr>
          <w:sz w:val="22"/>
        </w:rPr>
        <w:lastRenderedPageBreak/>
        <w:t>Summary</w:t>
      </w:r>
    </w:p>
    <w:p w14:paraId="6D6C0729" w14:textId="77777777" w:rsidR="00AC48B1" w:rsidRDefault="00000000">
      <w:r>
        <w:t>This project effectively combines traditional ML and modern transformer techniques to deliver a robust, user-friendly feedback analyzer. It is optimized for deployment and local packaging, with a focus on real-world usability and extensibility.</w:t>
      </w:r>
    </w:p>
    <w:p w14:paraId="59ACA02E" w14:textId="77777777" w:rsidR="00EC1050" w:rsidRDefault="00EC1050"/>
    <w:p w14:paraId="1A90345F" w14:textId="0D2E7699" w:rsidR="00EC1050" w:rsidRDefault="00EC1050">
      <w:r>
        <w:t>Created by: Don Joshy</w:t>
      </w:r>
    </w:p>
    <w:p w14:paraId="7AD3B505" w14:textId="50DADA46" w:rsidR="00EC1050" w:rsidRDefault="00EC1050">
      <w:proofErr w:type="spellStart"/>
      <w:proofErr w:type="gramStart"/>
      <w:r>
        <w:t>Phn.No</w:t>
      </w:r>
      <w:proofErr w:type="spellEnd"/>
      <w:r>
        <w:t xml:space="preserve"> :</w:t>
      </w:r>
      <w:proofErr w:type="gramEnd"/>
      <w:r>
        <w:t xml:space="preserve"> +91 9497020246</w:t>
      </w:r>
    </w:p>
    <w:p w14:paraId="1E234F2A" w14:textId="77444F71" w:rsidR="00EC1050" w:rsidRDefault="00EC1050">
      <w:r>
        <w:t>Email: donjoshy8547@gmail.com</w:t>
      </w:r>
    </w:p>
    <w:sectPr w:rsidR="00EC10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4967797">
    <w:abstractNumId w:val="8"/>
  </w:num>
  <w:num w:numId="2" w16cid:durableId="74591399">
    <w:abstractNumId w:val="6"/>
  </w:num>
  <w:num w:numId="3" w16cid:durableId="1850873365">
    <w:abstractNumId w:val="5"/>
  </w:num>
  <w:num w:numId="4" w16cid:durableId="877665060">
    <w:abstractNumId w:val="4"/>
  </w:num>
  <w:num w:numId="5" w16cid:durableId="2113233504">
    <w:abstractNumId w:val="7"/>
  </w:num>
  <w:num w:numId="6" w16cid:durableId="532227375">
    <w:abstractNumId w:val="3"/>
  </w:num>
  <w:num w:numId="7" w16cid:durableId="1808741482">
    <w:abstractNumId w:val="2"/>
  </w:num>
  <w:num w:numId="8" w16cid:durableId="33887832">
    <w:abstractNumId w:val="1"/>
  </w:num>
  <w:num w:numId="9" w16cid:durableId="28619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60FA"/>
    <w:rsid w:val="00AA1D8D"/>
    <w:rsid w:val="00AC48B1"/>
    <w:rsid w:val="00B47730"/>
    <w:rsid w:val="00CB0664"/>
    <w:rsid w:val="00EC10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DB652C"/>
  <w14:defaultImageDpi w14:val="300"/>
  <w15:docId w15:val="{899E1FB3-8F0D-4C25-9F9F-822EC24B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Don Joshy</cp:lastModifiedBy>
  <cp:revision>2</cp:revision>
  <dcterms:created xsi:type="dcterms:W3CDTF">2013-12-23T23:15:00Z</dcterms:created>
  <dcterms:modified xsi:type="dcterms:W3CDTF">2025-07-12T11:47:00Z</dcterms:modified>
  <cp:category/>
</cp:coreProperties>
</file>